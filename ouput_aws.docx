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3D3E" w14:textId="77777777" w:rsidR="005C1512" w:rsidRDefault="008F683E">
      <w:bookmarkStart w:id="0" w:name="_GoBack"/>
      <w:bookmarkEnd w:id="0"/>
      <w:r>
        <w:t xml:space="preserve">He was very glad. It was the last night of October and it was cold. The next day was Sunday. The man looked round the village. He was very interested in the history of the village. He met some of the villages and asked them their names. But he did not </w:t>
      </w:r>
      <w:r>
        <w:t>visit the church. That was unusual. The church in would end was the most beautiful building in the village. But the stranger was not interested in it. He did not go to church that night with all the Villagers. It was the first Sunday evening of November.</w:t>
      </w:r>
    </w:p>
    <w:sectPr w:rsidR="005C15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nMzC2MDY0tTC0MzCyUdpeDU4uLM/DyQAsNaACPBziosAAAA"/>
  </w:docVars>
  <w:rsids>
    <w:rsidRoot w:val="00B47730"/>
    <w:rsid w:val="00034616"/>
    <w:rsid w:val="0006063C"/>
    <w:rsid w:val="0015074B"/>
    <w:rsid w:val="0029639D"/>
    <w:rsid w:val="00326F90"/>
    <w:rsid w:val="005C1512"/>
    <w:rsid w:val="008F683E"/>
    <w:rsid w:val="00AA1D8D"/>
    <w:rsid w:val="00B47730"/>
    <w:rsid w:val="00CB0664"/>
    <w:rsid w:val="00D441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D15B0"/>
  <w14:defaultImageDpi w14:val="330"/>
  <w15:docId w15:val="{FBF62C61-CFAD-4A45-A6FE-4AC6B213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B81A-086D-4A9E-AE91-26B75D67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ruchithreddy21@gmail.com</cp:lastModifiedBy>
  <cp:revision>3</cp:revision>
  <dcterms:created xsi:type="dcterms:W3CDTF">2013-12-23T23:15:00Z</dcterms:created>
  <dcterms:modified xsi:type="dcterms:W3CDTF">2020-04-26T13:45:00Z</dcterms:modified>
  <cp:category/>
</cp:coreProperties>
</file>